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Oscar Frias Viñals</w:t>
      </w:r>
    </w:p>
    <w:p>
      <w:pPr>
        <w:pStyle w:val="Heading1"/>
      </w:pPr>
      <w:r>
        <w:t>Fullstack Developer JS</w:t>
      </w:r>
    </w:p>
    <w:p>
      <w:pPr>
        <w:pStyle w:val="Heading2"/>
      </w:pPr>
      <w:r>
        <w:t>Datos Personales</w:t>
      </w:r>
    </w:p>
    <w:p>
      <w:r>
        <w:t>Fecha de Nacimiento: 31/03/81</w:t>
      </w:r>
    </w:p>
    <w:p>
      <w:r>
        <w:t>Nacionalidad: Argentina Española</w:t>
      </w:r>
    </w:p>
    <w:p>
      <w:r>
        <w:t>Residencia: San Miguel de Tucumán, Tucumán, Argentina</w:t>
      </w:r>
    </w:p>
    <w:p>
      <w:r>
        <w:t>D.N.I: 28.882.863</w:t>
      </w:r>
    </w:p>
    <w:p>
      <w:r>
        <w:t>Teléfono: +54 3816189563</w:t>
      </w:r>
    </w:p>
    <w:p>
      <w:r>
        <w:t>Email: ofvinals@gmail.com</w:t>
      </w:r>
    </w:p>
    <w:p>
      <w:r>
        <w:t>LinkedIn: /ofvinals</w:t>
      </w:r>
    </w:p>
    <w:p>
      <w:pPr>
        <w:pStyle w:val="Heading2"/>
      </w:pPr>
      <w:r>
        <w:t>Perfil Profesional</w:t>
      </w:r>
    </w:p>
    <w:p>
      <w:r>
        <w:t>Desarrollador FullStack, innovador y proactivo, organizado y con capacidad de multitarea. Apasionado por el trabajo en equipo y enfrentar desafíos complejos con soluciones creativas.</w:t>
      </w:r>
    </w:p>
    <w:p>
      <w:pPr>
        <w:pStyle w:val="Heading2"/>
      </w:pPr>
      <w:r>
        <w:t>Habilidades</w:t>
      </w:r>
    </w:p>
    <w:p>
      <w:r>
        <w:t>Alta capacidad resolutiva</w:t>
      </w:r>
    </w:p>
    <w:p>
      <w:r>
        <w:t>Trabajo en equipo</w:t>
      </w:r>
    </w:p>
    <w:p>
      <w:r>
        <w:t>Adaptabilidad y versatilidad</w:t>
      </w:r>
    </w:p>
    <w:p>
      <w:r>
        <w:t>Pensamiento crítico</w:t>
      </w:r>
    </w:p>
    <w:p>
      <w:r>
        <w:t>Solución creativa al problema</w:t>
      </w:r>
    </w:p>
    <w:p>
      <w:pPr>
        <w:pStyle w:val="Heading2"/>
      </w:pPr>
      <w:r>
        <w:t>Lenguajes y Tecnologías</w:t>
      </w:r>
    </w:p>
    <w:p>
      <w:r>
        <w:t>Frontend: HTML5, CSS, JavaScript, ReactJS</w:t>
      </w:r>
    </w:p>
    <w:p>
      <w:r>
        <w:t>Backend: NodeJS</w:t>
      </w:r>
    </w:p>
    <w:p>
      <w:r>
        <w:t>Bases de datos: MongoDB</w:t>
      </w:r>
    </w:p>
    <w:p>
      <w:r>
        <w:t>Otras herramientas: Redux, Firebase</w:t>
      </w:r>
    </w:p>
    <w:p>
      <w:pPr>
        <w:pStyle w:val="Heading2"/>
      </w:pPr>
      <w:r>
        <w:t>Educación</w:t>
      </w:r>
    </w:p>
    <w:p>
      <w:r>
        <w:t>Developer FullStack JS</w:t>
      </w:r>
    </w:p>
    <w:p>
      <w:r>
        <w:t>Rolling Code School (2023)</w:t>
      </w:r>
    </w:p>
    <w:p>
      <w:r>
        <w:t>ReactJS Advanced</w:t>
      </w:r>
    </w:p>
    <w:p>
      <w:r>
        <w:t>Rolling Code School (2024)</w:t>
      </w:r>
    </w:p>
    <w:p>
      <w:r>
        <w:t>Desarrollador Jr. de Videojuegos</w:t>
      </w:r>
    </w:p>
    <w:p>
      <w:r>
        <w:t>Universidad Nacional de Rafaela (2023)</w:t>
      </w:r>
    </w:p>
    <w:p>
      <w:pPr>
        <w:pStyle w:val="Heading2"/>
      </w:pPr>
      <w:r>
        <w:t>Portafolio</w:t>
      </w:r>
    </w:p>
    <w:p>
      <w:r>
        <w:t>https://ofvdev.netlify.app/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